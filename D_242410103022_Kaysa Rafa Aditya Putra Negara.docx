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063E" w14:textId="77777777" w:rsidR="00C957C9" w:rsidRDefault="005C3B7A">
      <w:pPr>
        <w:pStyle w:val="Title"/>
        <w:jc w:val="center"/>
      </w:pPr>
      <w:r>
        <w:t>LAPORAN TUGAS HARI RAYA</w:t>
      </w:r>
    </w:p>
    <w:p w14:paraId="4CD14BFE" w14:textId="4340A8FB" w:rsidR="00C957C9" w:rsidRDefault="005C3B7A" w:rsidP="005C3B7A">
      <w:pPr>
        <w:jc w:val="center"/>
      </w:pPr>
      <w:r>
        <w:t xml:space="preserve">Sistem Management </w:t>
      </w:r>
      <w:proofErr w:type="spellStart"/>
      <w:r>
        <w:t>Karyawan</w:t>
      </w:r>
      <w:proofErr w:type="spellEnd"/>
      <w:r>
        <w:t xml:space="preserve"> di Perusahaan</w:t>
      </w:r>
      <w:r>
        <w:br/>
        <w:t>Oleh: Kaysa Rafa Aditya Putra Negara</w:t>
      </w:r>
      <w:r>
        <w:br/>
        <w:t>NIM: 242410103022</w:t>
      </w:r>
    </w:p>
    <w:p w14:paraId="145D3674" w14:textId="77777777" w:rsidR="00C957C9" w:rsidRPr="005C3B7A" w:rsidRDefault="005C3B7A">
      <w:pPr>
        <w:pStyle w:val="Heading1"/>
        <w:rPr>
          <w:color w:val="auto"/>
        </w:rPr>
      </w:pPr>
      <w:r w:rsidRPr="005C3B7A">
        <w:rPr>
          <w:color w:val="auto"/>
        </w:rPr>
        <w:t>Class Diagram</w:t>
      </w:r>
    </w:p>
    <w:p w14:paraId="2EDD4DB7" w14:textId="77777777" w:rsidR="005C3B7A" w:rsidRDefault="005C3B7A">
      <w:pPr>
        <w:rPr>
          <w:noProof/>
        </w:rPr>
      </w:pPr>
    </w:p>
    <w:p w14:paraId="56FEB830" w14:textId="48E907CE" w:rsidR="00C957C9" w:rsidRDefault="005C3B7A" w:rsidP="005C3B7A">
      <w:pPr>
        <w:ind w:left="-1800"/>
      </w:pPr>
      <w:r>
        <w:rPr>
          <w:noProof/>
        </w:rPr>
        <w:drawing>
          <wp:inline distT="0" distB="0" distL="0" distR="0" wp14:anchorId="15FEDFAE" wp14:editId="0B57362C">
            <wp:extent cx="7773038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class_karyawan.png"/>
                    <pic:cNvPicPr/>
                  </pic:nvPicPr>
                  <pic:blipFill rotWithShape="1">
                    <a:blip r:embed="rId6"/>
                    <a:srcRect l="4689" r="5339" b="45591"/>
                    <a:stretch/>
                  </pic:blipFill>
                  <pic:spPr bwMode="auto">
                    <a:xfrm>
                      <a:off x="0" y="0"/>
                      <a:ext cx="7812321" cy="269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CDE2F" w14:textId="77777777" w:rsidR="00C957C9" w:rsidRPr="005C3B7A" w:rsidRDefault="005C3B7A">
      <w:pPr>
        <w:pStyle w:val="Heading1"/>
        <w:rPr>
          <w:color w:val="auto"/>
        </w:rPr>
      </w:pPr>
      <w:r w:rsidRPr="005C3B7A">
        <w:rPr>
          <w:color w:val="auto"/>
        </w:rPr>
        <w:t>Penjelasan Class Diagram</w:t>
      </w:r>
    </w:p>
    <w:p w14:paraId="0E147543" w14:textId="77777777" w:rsidR="00C957C9" w:rsidRDefault="005C3B7A">
      <w:r>
        <w:t>1. Kelas Karyawan (Parent Class):</w:t>
      </w:r>
      <w:r>
        <w:br/>
        <w:t>- Memiliki atribut nama, id, dan gaji pokok.</w:t>
      </w:r>
      <w:r>
        <w:br/>
        <w:t xml:space="preserve">- Menggunakan getter dan setter </w:t>
      </w:r>
      <w:r>
        <w:t>untuk mengakses data.</w:t>
      </w:r>
      <w:r>
        <w:br/>
        <w:t>- Memiliki metode HitungGaji() yang dioverride oleh kelas turunannya.</w:t>
      </w:r>
      <w:r>
        <w:br/>
      </w:r>
      <w:r>
        <w:br/>
        <w:t>2. Kelas KaryawanTetap (Child Class):</w:t>
      </w:r>
      <w:r>
        <w:br/>
        <w:t>- Menambahkan bonus tetap sebesar 500000 ke gaji pokok.</w:t>
      </w:r>
      <w:r>
        <w:br/>
        <w:t>- Override metode HitungGaji().</w:t>
      </w:r>
      <w:r>
        <w:br/>
      </w:r>
      <w:r>
        <w:br/>
        <w:t>3. Kelas KaryawanKontrak (Child Clas</w:t>
      </w:r>
      <w:r>
        <w:t>s):</w:t>
      </w:r>
      <w:r>
        <w:br/>
        <w:t>- Mengurangi potongan kontrak sebesar 200000 dari gaji pokok.</w:t>
      </w:r>
      <w:r>
        <w:br/>
      </w:r>
      <w:r>
        <w:lastRenderedPageBreak/>
        <w:t>- Override metode HitungGaji().</w:t>
      </w:r>
      <w:r>
        <w:br/>
      </w:r>
      <w:r>
        <w:br/>
        <w:t>4. Kelas KaryawanMagang (Child Class):</w:t>
      </w:r>
      <w:r>
        <w:br/>
        <w:t>- Tidak menambahkan bonus maupun potongan.</w:t>
      </w:r>
      <w:r>
        <w:br/>
        <w:t>- Override metode HitungGaji() dengan hanya mengembalikan gaji pokok.</w:t>
      </w:r>
    </w:p>
    <w:p w14:paraId="41E34A0E" w14:textId="77777777" w:rsidR="00C957C9" w:rsidRPr="005C3B7A" w:rsidRDefault="005C3B7A">
      <w:pPr>
        <w:pStyle w:val="Heading1"/>
        <w:rPr>
          <w:color w:val="auto"/>
        </w:rPr>
      </w:pPr>
      <w:r w:rsidRPr="005C3B7A">
        <w:rPr>
          <w:color w:val="auto"/>
        </w:rPr>
        <w:t>Sourc</w:t>
      </w:r>
      <w:r w:rsidRPr="005C3B7A">
        <w:rPr>
          <w:color w:val="auto"/>
        </w:rPr>
        <w:t>e Code</w:t>
      </w:r>
    </w:p>
    <w:p w14:paraId="479CD633" w14:textId="77777777" w:rsidR="00C957C9" w:rsidRDefault="005C3B7A">
      <w:r>
        <w:br/>
        <w:t>using System;</w:t>
      </w:r>
      <w:r>
        <w:br/>
      </w:r>
      <w:r>
        <w:br/>
        <w:t>public class Karyawan</w:t>
      </w:r>
      <w:r>
        <w:br/>
        <w:t>{</w:t>
      </w:r>
      <w:r>
        <w:br/>
        <w:t xml:space="preserve">    private string nama;</w:t>
      </w:r>
      <w:r>
        <w:br/>
        <w:t xml:space="preserve">    private string id;</w:t>
      </w:r>
      <w:r>
        <w:br/>
        <w:t xml:space="preserve">    private double gajiPokok;</w:t>
      </w:r>
      <w:r>
        <w:br/>
      </w:r>
      <w:r>
        <w:br/>
        <w:t xml:space="preserve">    public string Nama { get { return nama; } set { nama = value; } }</w:t>
      </w:r>
      <w:r>
        <w:br/>
        <w:t xml:space="preserve">    public string ID { get { return id; } set { id = value; </w:t>
      </w:r>
      <w:r>
        <w:t>} }</w:t>
      </w:r>
      <w:r>
        <w:br/>
        <w:t xml:space="preserve">    public double GajiPokok { get { return gajiPokok; } set { gajiPokok = value; } }</w:t>
      </w:r>
      <w:r>
        <w:br/>
      </w:r>
      <w:r>
        <w:br/>
        <w:t xml:space="preserve">    public virtual double HitungGaji() =&gt; gajiPokok;</w:t>
      </w:r>
      <w:r>
        <w:br/>
        <w:t>}</w:t>
      </w:r>
      <w:r>
        <w:br/>
      </w:r>
      <w:r>
        <w:br/>
        <w:t>public class KaryawanTetap : Karyawan</w:t>
      </w:r>
      <w:r>
        <w:br/>
        <w:t>{</w:t>
      </w:r>
      <w:r>
        <w:br/>
        <w:t xml:space="preserve">    private const double BonusTetap = 500000;</w:t>
      </w:r>
      <w:r>
        <w:br/>
        <w:t xml:space="preserve">    public override doub</w:t>
      </w:r>
      <w:r>
        <w:t>le HitungGaji() =&gt; GajiPokok + BonusTetap;</w:t>
      </w:r>
      <w:r>
        <w:br/>
        <w:t>}</w:t>
      </w:r>
      <w:r>
        <w:br/>
      </w:r>
      <w:r>
        <w:br/>
        <w:t>public class KaryawanKontrak : Karyawan</w:t>
      </w:r>
      <w:r>
        <w:br/>
        <w:t>{</w:t>
      </w:r>
      <w:r>
        <w:br/>
        <w:t xml:space="preserve">    private const double PotonganKontrak = 200000;</w:t>
      </w:r>
      <w:r>
        <w:br/>
        <w:t xml:space="preserve">    public override double HitungGaji() =&gt; GajiPokok - PotonganKontrak;</w:t>
      </w:r>
      <w:r>
        <w:br/>
      </w:r>
      <w:r>
        <w:lastRenderedPageBreak/>
        <w:t>}</w:t>
      </w:r>
      <w:r>
        <w:br/>
      </w:r>
      <w:r>
        <w:br/>
        <w:t>public class KaryawanMagang : Karyawan</w:t>
      </w:r>
      <w:r>
        <w:br/>
        <w:t>{</w:t>
      </w:r>
      <w:r>
        <w:br/>
        <w:t xml:space="preserve"> </w:t>
      </w:r>
      <w:r>
        <w:t xml:space="preserve">   public override double HitungGaji() =&gt; GajiPokok;</w:t>
      </w:r>
      <w:r>
        <w:br/>
        <w:t>}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Console.WriteLine("Masukkan jenis karyawan (Tetap/Kontrak/Magang): ");</w:t>
      </w:r>
      <w:r>
        <w:br/>
        <w:t xml:space="preserve">        string jenis = Console.ReadLine();</w:t>
      </w:r>
      <w:r>
        <w:br/>
      </w:r>
      <w:r>
        <w:br/>
        <w:t xml:space="preserve">        Console.Wri</w:t>
      </w:r>
      <w:r>
        <w:t>teLine("Masukkan nama: ");</w:t>
      </w:r>
      <w:r>
        <w:br/>
        <w:t xml:space="preserve">        string nama = Console.ReadLine();</w:t>
      </w:r>
      <w:r>
        <w:br/>
      </w:r>
      <w:r>
        <w:br/>
        <w:t xml:space="preserve">        Console.WriteLine("Masukkan ID: ");</w:t>
      </w:r>
      <w:r>
        <w:br/>
        <w:t xml:space="preserve">        string id = Console.ReadLine();</w:t>
      </w:r>
      <w:r>
        <w:br/>
      </w:r>
      <w:r>
        <w:br/>
        <w:t xml:space="preserve">        Console.WriteLine("Masukkan gaji pokok: ");</w:t>
      </w:r>
      <w:r>
        <w:br/>
        <w:t xml:space="preserve">        double gajiPokok = Convert.ToDouble(Conso</w:t>
      </w:r>
      <w:r>
        <w:t>le.ReadLine());</w:t>
      </w:r>
      <w:r>
        <w:br/>
      </w:r>
      <w:r>
        <w:br/>
        <w:t xml:space="preserve">        Karyawan karyawan;</w:t>
      </w:r>
      <w:r>
        <w:br/>
      </w:r>
      <w:r>
        <w:br/>
        <w:t xml:space="preserve">        switch (jenis.ToLower())</w:t>
      </w:r>
      <w:r>
        <w:br/>
        <w:t xml:space="preserve">        {</w:t>
      </w:r>
      <w:r>
        <w:br/>
        <w:t xml:space="preserve">            case "tetap":</w:t>
      </w:r>
      <w:r>
        <w:br/>
        <w:t xml:space="preserve">                karyawan = new KaryawanTetap();</w:t>
      </w:r>
      <w:r>
        <w:br/>
        <w:t xml:space="preserve">                break;</w:t>
      </w:r>
      <w:r>
        <w:br/>
        <w:t xml:space="preserve">            case "kontrak":</w:t>
      </w:r>
      <w:r>
        <w:br/>
        <w:t xml:space="preserve">                karyawan = new KaryawanKont</w:t>
      </w:r>
      <w:r>
        <w:t>rak();</w:t>
      </w:r>
      <w:r>
        <w:br/>
        <w:t xml:space="preserve">                break;</w:t>
      </w:r>
      <w:r>
        <w:br/>
        <w:t xml:space="preserve">            case "magang":</w:t>
      </w:r>
      <w:r>
        <w:br/>
      </w:r>
      <w:r>
        <w:lastRenderedPageBreak/>
        <w:t xml:space="preserve">                karyawan = new KaryawanMagang();</w:t>
      </w:r>
      <w:r>
        <w:br/>
        <w:t xml:space="preserve">                break;</w:t>
      </w:r>
      <w:r>
        <w:br/>
        <w:t xml:space="preserve">            default:</w:t>
      </w:r>
      <w:r>
        <w:br/>
        <w:t xml:space="preserve">                Console.WriteLine("Jenis karyawan tidak valid.");</w:t>
      </w:r>
      <w:r>
        <w:br/>
        <w:t xml:space="preserve">                return;</w:t>
      </w:r>
      <w:r>
        <w:br/>
        <w:t xml:space="preserve">        }</w:t>
      </w:r>
      <w:r>
        <w:br/>
      </w:r>
      <w:r>
        <w:br/>
        <w:t xml:space="preserve">     </w:t>
      </w:r>
      <w:r>
        <w:t xml:space="preserve">   karyawan.Nama = nama;</w:t>
      </w:r>
      <w:r>
        <w:br/>
        <w:t xml:space="preserve">        karyawan.ID = id;</w:t>
      </w:r>
      <w:r>
        <w:br/>
        <w:t xml:space="preserve">        karyawan.GajiPokok = gajiPokok;</w:t>
      </w:r>
      <w:r>
        <w:br/>
      </w:r>
      <w:r>
        <w:br/>
        <w:t xml:space="preserve">        double gajiAkhir = karyawan.HitungGaji();</w:t>
      </w:r>
      <w:r>
        <w:br/>
        <w:t xml:space="preserve">        Console.WriteLine($"Gaji akhir {karyawan.Nama} (ID: {karyawan.ID}) adalah: Rp{gajiAkhir}");</w:t>
      </w:r>
      <w:r>
        <w:br/>
        <w:t xml:space="preserve">    }</w:t>
      </w:r>
      <w:r>
        <w:br/>
        <w:t>}</w:t>
      </w:r>
      <w:r>
        <w:br/>
      </w:r>
    </w:p>
    <w:p w14:paraId="66D23792" w14:textId="77777777" w:rsidR="00C957C9" w:rsidRPr="005C3B7A" w:rsidRDefault="005C3B7A">
      <w:pPr>
        <w:pStyle w:val="Heading1"/>
        <w:rPr>
          <w:color w:val="auto"/>
        </w:rPr>
      </w:pPr>
      <w:r w:rsidRPr="005C3B7A">
        <w:rPr>
          <w:color w:val="auto"/>
        </w:rPr>
        <w:t>Penje</w:t>
      </w:r>
      <w:r w:rsidRPr="005C3B7A">
        <w:rPr>
          <w:color w:val="auto"/>
        </w:rPr>
        <w:t>lasan Program</w:t>
      </w:r>
    </w:p>
    <w:p w14:paraId="29AABC19" w14:textId="2BC5ECD5" w:rsidR="00C957C9" w:rsidRDefault="005C3B7A">
      <w:r>
        <w:t>1. Kelas induk `Karyawan` memiliki atribut private untuk menyimpan data pribadi dan gaji pokok. Akses terhadap data dilakukan melalui properti publik (getter dan setter).</w:t>
      </w:r>
      <w:r>
        <w:br/>
      </w:r>
      <w:r>
        <w:br/>
        <w:t>2.</w:t>
      </w:r>
      <w:r>
        <w:t xml:space="preserve"> Tiga kelas turunan (`KaryawanTetap`, `KaryawanKontrak`, dan `KaryawanMagang`) masing-masing mengimplementasikan logika perhitungan gaji berdasarkan jenis karyawan. Proses ini dilakukan dengan meng-override metode `HitungGaji()`.</w:t>
      </w:r>
      <w:r>
        <w:br/>
      </w:r>
      <w:r>
        <w:br/>
        <w:t>3. Di dalam metode `Main`</w:t>
      </w:r>
      <w:r>
        <w:t>, program meminta input dari pengguna untuk menentukan jenis karyawan, nama, ID, dan gaji pokok. Berdasarkan input tersebut, objek karyawan yang sesuai dibuat dan gaji akhir dihitung menggunakan metode `HitungGaji()`.</w:t>
      </w:r>
      <w:r>
        <w:br/>
      </w:r>
      <w:r>
        <w:br/>
        <w:t>4. Hasil akhir ditampilkan ke layar.</w:t>
      </w:r>
    </w:p>
    <w:sectPr w:rsidR="00C95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B7A"/>
    <w:rsid w:val="00AA1D8D"/>
    <w:rsid w:val="00B47730"/>
    <w:rsid w:val="00C957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62617"/>
  <w14:defaultImageDpi w14:val="300"/>
  <w15:docId w15:val="{FC5A312D-6F7D-4005-8418-815C0D6F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Kaysa</cp:lastModifiedBy>
  <cp:revision>3</cp:revision>
  <dcterms:created xsi:type="dcterms:W3CDTF">2013-12-23T23:15:00Z</dcterms:created>
  <dcterms:modified xsi:type="dcterms:W3CDTF">2025-04-12T15:11:00Z</dcterms:modified>
  <cp:category/>
</cp:coreProperties>
</file>